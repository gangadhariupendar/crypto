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00" w:rsidRPr="00E74B80" w:rsidRDefault="00ED2200" w:rsidP="00ED2200">
      <w:pPr>
        <w:pStyle w:val="Title"/>
        <w:jc w:val="center"/>
      </w:pPr>
      <w:r w:rsidRPr="00E74B80">
        <w:t>Frontend Development with React.js</w:t>
      </w:r>
    </w:p>
    <w:p w:rsidR="00ED2200" w:rsidRPr="00E74B80" w:rsidRDefault="00ED2200" w:rsidP="00ED2200">
      <w:pPr>
        <w:pStyle w:val="Title"/>
        <w:jc w:val="center"/>
      </w:pPr>
      <w:r w:rsidRPr="00E74B80">
        <w:t>Project Documentation format</w:t>
      </w:r>
      <w:r>
        <w:t>.</w:t>
      </w:r>
    </w:p>
    <w:p w:rsidR="00ED2200" w:rsidRDefault="00ED2200">
      <w:pPr>
        <w:pStyle w:val="Title"/>
      </w:pPr>
    </w:p>
    <w:p w:rsidR="0052491D" w:rsidRDefault="00A260A8">
      <w:pPr>
        <w:pStyle w:val="Title"/>
      </w:pPr>
      <w:proofErr w:type="spellStart"/>
      <w:r>
        <w:t>Cryptoverse</w:t>
      </w:r>
      <w:proofErr w:type="spellEnd"/>
      <w:r>
        <w:t xml:space="preserve">: A </w:t>
      </w:r>
      <w:proofErr w:type="spellStart"/>
      <w:r>
        <w:t>Cryptocurrency</w:t>
      </w:r>
      <w:proofErr w:type="spellEnd"/>
      <w:r>
        <w:t xml:space="preserve"> Dashboard</w:t>
      </w:r>
    </w:p>
    <w:p w:rsidR="0052491D" w:rsidRDefault="00A260A8">
      <w:pPr>
        <w:pStyle w:val="Heading1"/>
      </w:pPr>
      <w:r>
        <w:t>1. Introduction</w:t>
      </w:r>
    </w:p>
    <w:p w:rsidR="007D161B" w:rsidRDefault="00A260A8" w:rsidP="005D255A">
      <w:r>
        <w:br/>
      </w:r>
      <w:r w:rsidRPr="005D255A">
        <w:rPr>
          <w:b/>
          <w:bCs/>
        </w:rPr>
        <w:t xml:space="preserve">Project </w:t>
      </w:r>
      <w:proofErr w:type="spellStart"/>
      <w:r w:rsidRPr="005D255A">
        <w:rPr>
          <w:b/>
          <w:bCs/>
        </w:rPr>
        <w:t>Title</w:t>
      </w:r>
      <w:proofErr w:type="gramStart"/>
      <w:r w:rsidRPr="005D255A">
        <w:rPr>
          <w:b/>
          <w:bCs/>
        </w:rPr>
        <w:t>:</w:t>
      </w:r>
      <w:r>
        <w:t>Cryptoverse</w:t>
      </w:r>
      <w:proofErr w:type="spellEnd"/>
      <w:proofErr w:type="gramEnd"/>
      <w:r w:rsidR="005D255A">
        <w:t>:</w:t>
      </w:r>
      <w:r>
        <w:t xml:space="preserve"> A </w:t>
      </w:r>
      <w:proofErr w:type="spellStart"/>
      <w:r>
        <w:t>Cryptocurrency</w:t>
      </w:r>
      <w:proofErr w:type="spellEnd"/>
      <w:r>
        <w:t xml:space="preserve"> Dashboard</w:t>
      </w:r>
      <w:r>
        <w:br/>
      </w:r>
      <w:r w:rsidR="005D255A" w:rsidRPr="00F42400">
        <w:rPr>
          <w:b/>
          <w:bCs/>
        </w:rPr>
        <w:t>Team Members:</w:t>
      </w:r>
      <w:r w:rsidR="007D161B">
        <w:rPr>
          <w:b/>
          <w:bCs/>
        </w:rPr>
        <w:t>4</w:t>
      </w:r>
      <w:r w:rsidR="005D255A">
        <w:br/>
        <w:t xml:space="preserve"> Team Leader </w:t>
      </w:r>
      <w:proofErr w:type="spellStart"/>
      <w:r w:rsidR="005D255A">
        <w:t>Name:</w:t>
      </w:r>
      <w:r w:rsidR="007D161B">
        <w:t>GANGADHARI</w:t>
      </w:r>
      <w:proofErr w:type="spellEnd"/>
      <w:r w:rsidR="007D161B">
        <w:t xml:space="preserve"> UPENDAR</w:t>
      </w:r>
    </w:p>
    <w:p w:rsidR="007D161B" w:rsidRDefault="00A260A8" w:rsidP="00F446AD">
      <w:pPr>
        <w:tabs>
          <w:tab w:val="left" w:pos="4945"/>
        </w:tabs>
      </w:pPr>
      <w:r>
        <w:t>(</w:t>
      </w:r>
      <w:r w:rsidR="007D161B">
        <w:t>gangadhariupendar@gmail.com</w:t>
      </w:r>
      <w:r>
        <w:t>)</w:t>
      </w:r>
      <w:r w:rsidR="00F446AD">
        <w:tab/>
      </w:r>
    </w:p>
    <w:p w:rsidR="005D255A" w:rsidRDefault="005D255A" w:rsidP="005D255A">
      <w:r>
        <w:t xml:space="preserve">Team Member </w:t>
      </w:r>
      <w:proofErr w:type="spellStart"/>
      <w:r>
        <w:t>Name</w:t>
      </w:r>
      <w:proofErr w:type="gramStart"/>
      <w:r>
        <w:t>:</w:t>
      </w:r>
      <w:r w:rsidR="007D161B">
        <w:t>PAILLA</w:t>
      </w:r>
      <w:proofErr w:type="spellEnd"/>
      <w:proofErr w:type="gramEnd"/>
      <w:r w:rsidR="007D161B">
        <w:t xml:space="preserve"> SAI KUMAR</w:t>
      </w:r>
    </w:p>
    <w:p w:rsidR="007D161B" w:rsidRDefault="00A260A8" w:rsidP="005D255A">
      <w:r>
        <w:t>(p</w:t>
      </w:r>
      <w:r w:rsidR="007D161B">
        <w:t>aillasaikumar17069@gmail.com</w:t>
      </w:r>
      <w:r>
        <w:t>)</w:t>
      </w:r>
    </w:p>
    <w:p w:rsidR="005D255A" w:rsidRDefault="005D255A" w:rsidP="005D255A">
      <w:r>
        <w:t xml:space="preserve">Team Member </w:t>
      </w:r>
      <w:proofErr w:type="spellStart"/>
      <w:r>
        <w:t>Name</w:t>
      </w:r>
      <w:proofErr w:type="gramStart"/>
      <w:r>
        <w:t>:</w:t>
      </w:r>
      <w:r w:rsidR="007D161B">
        <w:t>MOHAMED</w:t>
      </w:r>
      <w:proofErr w:type="spellEnd"/>
      <w:proofErr w:type="gramEnd"/>
      <w:r w:rsidR="007D161B">
        <w:t xml:space="preserve"> ASHFAAQ N</w:t>
      </w:r>
    </w:p>
    <w:p w:rsidR="007D161B" w:rsidRDefault="00A260A8" w:rsidP="005D255A">
      <w:r>
        <w:t>(a</w:t>
      </w:r>
      <w:r w:rsidR="007D161B">
        <w:t>faaq806@gmail.com</w:t>
      </w:r>
      <w:r>
        <w:t>)</w:t>
      </w:r>
    </w:p>
    <w:p w:rsidR="005D255A" w:rsidRDefault="005D255A" w:rsidP="005D255A">
      <w:r>
        <w:t xml:space="preserve">Team Member </w:t>
      </w:r>
      <w:proofErr w:type="spellStart"/>
      <w:r>
        <w:t>Name</w:t>
      </w:r>
      <w:proofErr w:type="gramStart"/>
      <w:r>
        <w:t>:</w:t>
      </w:r>
      <w:r w:rsidR="007D161B">
        <w:t>MANOJ</w:t>
      </w:r>
      <w:proofErr w:type="spellEnd"/>
      <w:proofErr w:type="gramEnd"/>
      <w:r w:rsidR="007D161B">
        <w:t xml:space="preserve"> KUMAR P</w:t>
      </w:r>
    </w:p>
    <w:p w:rsidR="007D161B" w:rsidRDefault="00A260A8" w:rsidP="005D255A">
      <w:r>
        <w:t>(m</w:t>
      </w:r>
      <w:r w:rsidR="00A548E3">
        <w:t>anojk07125@gmail.com</w:t>
      </w:r>
      <w:r>
        <w:t>)</w:t>
      </w:r>
    </w:p>
    <w:p w:rsidR="007D161B" w:rsidRDefault="007D161B" w:rsidP="005D255A"/>
    <w:p w:rsidR="0052491D" w:rsidRDefault="00A260A8" w:rsidP="005D255A">
      <w:r>
        <w:t>2. Project Overview</w:t>
      </w:r>
    </w:p>
    <w:p w:rsidR="0052491D" w:rsidRDefault="00A260A8">
      <w:r w:rsidRPr="005D255A">
        <w:rPr>
          <w:b/>
          <w:bCs/>
        </w:rPr>
        <w:br/>
        <w:t>Purpose</w:t>
      </w:r>
      <w:proofErr w:type="gramStart"/>
      <w:r w:rsidRPr="005D255A">
        <w:rPr>
          <w:b/>
          <w:bCs/>
        </w:rPr>
        <w:t>:</w:t>
      </w:r>
      <w:proofErr w:type="gramEnd"/>
      <w:r>
        <w:br/>
      </w:r>
      <w:proofErr w:type="spellStart"/>
      <w:r>
        <w:t>Cryptoverse</w:t>
      </w:r>
      <w:proofErr w:type="spellEnd"/>
      <w:r>
        <w:t xml:space="preserve"> is a comprehensive cryptocurrency dashboard that provides real-time data on various cryptocurrencies, including price trends, market analysis, and news updates. It offers users an intuitive interface to track and analyze crypto assets.</w:t>
      </w:r>
      <w:r>
        <w:br/>
      </w:r>
      <w:r>
        <w:br/>
      </w:r>
      <w:r w:rsidRPr="005D255A">
        <w:rPr>
          <w:b/>
          <w:bCs/>
        </w:rPr>
        <w:t>Features</w:t>
      </w:r>
      <w:proofErr w:type="gramStart"/>
      <w:r w:rsidRPr="005D255A">
        <w:rPr>
          <w:b/>
          <w:bCs/>
        </w:rPr>
        <w:t>:</w:t>
      </w:r>
      <w:proofErr w:type="gramEnd"/>
      <w:r>
        <w:br/>
        <w:t xml:space="preserve">- Real-time Cryptocurrency Data with Graphs  </w:t>
      </w:r>
      <w:r>
        <w:br/>
        <w:t xml:space="preserve">- Market Trends and Historical Data Analysis  </w:t>
      </w:r>
      <w:r>
        <w:br/>
        <w:t xml:space="preserve">- Search and Filter Options for Easy Navigation  </w:t>
      </w:r>
      <w:r>
        <w:br/>
        <w:t xml:space="preserve">- Cryptocurrency Details with Key Metrics (Market Cap, Volume, etc.)  </w:t>
      </w:r>
      <w:r>
        <w:br/>
        <w:t xml:space="preserve">- Latest News on Crypto Market </w:t>
      </w:r>
      <w:proofErr w:type="gramStart"/>
      <w:r>
        <w:t xml:space="preserve">Updates  </w:t>
      </w:r>
      <w:proofErr w:type="gramEnd"/>
      <w:r>
        <w:br/>
        <w:t xml:space="preserve">- Responsive Design for Desktop and Mobile Devices  </w:t>
      </w:r>
      <w:r>
        <w:br/>
        <w:t xml:space="preserve">- Dark/Light Mode Toggle for Visual Comfort  </w:t>
      </w:r>
      <w:r>
        <w:br/>
      </w:r>
    </w:p>
    <w:p w:rsidR="0052491D" w:rsidRDefault="00A260A8">
      <w:pPr>
        <w:pStyle w:val="Heading1"/>
      </w:pPr>
      <w:r>
        <w:t>3. Architecture</w:t>
      </w:r>
    </w:p>
    <w:p w:rsidR="0052491D" w:rsidRDefault="00A260A8">
      <w:r>
        <w:br/>
      </w:r>
      <w:r w:rsidRPr="005D255A">
        <w:rPr>
          <w:b/>
          <w:bCs/>
        </w:rPr>
        <w:t>Component Structure:</w:t>
      </w:r>
      <w:r>
        <w:br/>
      </w:r>
      <w:r w:rsidRPr="005D255A">
        <w:rPr>
          <w:b/>
          <w:bCs/>
        </w:rPr>
        <w:t>App.js</w:t>
      </w:r>
      <w:r>
        <w:t xml:space="preserve"> — Root component handling routing and layout  </w:t>
      </w:r>
      <w:r>
        <w:br/>
      </w:r>
      <w:r w:rsidRPr="005D255A">
        <w:rPr>
          <w:b/>
          <w:bCs/>
        </w:rPr>
        <w:t>Header.js</w:t>
      </w:r>
      <w:r>
        <w:t xml:space="preserve"> — Navigation bar with search and theme toggle  </w:t>
      </w:r>
      <w:r>
        <w:br/>
      </w:r>
      <w:r w:rsidRPr="005D255A">
        <w:rPr>
          <w:b/>
          <w:bCs/>
        </w:rPr>
        <w:t>Dashboard.js</w:t>
      </w:r>
      <w:r>
        <w:t xml:space="preserve"> — Displays key cryptocurrency metrics and market trends  </w:t>
      </w:r>
      <w:r>
        <w:br/>
      </w:r>
      <w:r w:rsidRPr="005D255A">
        <w:rPr>
          <w:b/>
          <w:bCs/>
        </w:rPr>
        <w:t>CryptoList.js</w:t>
      </w:r>
      <w:r>
        <w:t xml:space="preserve"> — Lists top-performing cryptocurrencies  </w:t>
      </w:r>
      <w:r>
        <w:br/>
      </w:r>
      <w:r w:rsidRPr="005D255A">
        <w:rPr>
          <w:b/>
          <w:bCs/>
        </w:rPr>
        <w:t>CryptoDetails.js</w:t>
      </w:r>
      <w:r>
        <w:t xml:space="preserve"> — Detailed information page for individual cryptocurrencies  </w:t>
      </w:r>
      <w:r>
        <w:br/>
      </w:r>
      <w:r w:rsidRPr="005D255A">
        <w:rPr>
          <w:b/>
          <w:bCs/>
        </w:rPr>
        <w:t>NewsFeed.js</w:t>
      </w:r>
      <w:r>
        <w:t xml:space="preserve">— Displays latest cryptocurrency-related news </w:t>
      </w:r>
      <w:r w:rsidRPr="005D255A">
        <w:rPr>
          <w:b/>
          <w:bCs/>
        </w:rPr>
        <w:br/>
        <w:t>Footer.js</w:t>
      </w:r>
      <w:r>
        <w:t xml:space="preserve">— Provides links to resources and social media  </w:t>
      </w:r>
      <w:r>
        <w:br/>
      </w:r>
      <w:r>
        <w:br/>
      </w:r>
      <w:r w:rsidRPr="005D255A">
        <w:rPr>
          <w:b/>
          <w:bCs/>
        </w:rPr>
        <w:t>State Management:</w:t>
      </w:r>
      <w:r>
        <w:br/>
      </w:r>
      <w:r w:rsidRPr="005D255A">
        <w:rPr>
          <w:b/>
          <w:bCs/>
        </w:rPr>
        <w:t>Redux Toolkit</w:t>
      </w:r>
      <w:r>
        <w:t xml:space="preserve"> — Used for managing global states like cryptocurrency data, bookmarks, and theme settings  </w:t>
      </w:r>
      <w:r>
        <w:br/>
      </w:r>
      <w:r>
        <w:br/>
      </w:r>
      <w:r w:rsidRPr="005D255A">
        <w:rPr>
          <w:b/>
          <w:bCs/>
        </w:rPr>
        <w:t>Routing</w:t>
      </w:r>
      <w:r w:rsidR="005D255A" w:rsidRPr="005D255A">
        <w:rPr>
          <w:b/>
          <w:bCs/>
        </w:rPr>
        <w:t>:</w:t>
      </w:r>
      <w:r>
        <w:br/>
      </w:r>
      <w:r w:rsidRPr="005D255A">
        <w:rPr>
          <w:b/>
          <w:bCs/>
        </w:rPr>
        <w:t>React Router</w:t>
      </w:r>
      <w:r>
        <w:t xml:space="preserve"> — Enables navigation between the dashboard, crypto details, and news sections  </w:t>
      </w:r>
      <w:r>
        <w:br/>
      </w:r>
    </w:p>
    <w:p w:rsidR="0052491D" w:rsidRDefault="00A260A8">
      <w:pPr>
        <w:pStyle w:val="Heading1"/>
      </w:pPr>
      <w:r>
        <w:t>4. Setup Instructions</w:t>
      </w:r>
    </w:p>
    <w:p w:rsidR="0052491D" w:rsidRDefault="00A260A8">
      <w:r>
        <w:br/>
      </w:r>
      <w:r w:rsidRPr="005D255A">
        <w:rPr>
          <w:b/>
          <w:bCs/>
        </w:rPr>
        <w:t>Prerequisites</w:t>
      </w:r>
      <w:proofErr w:type="gramStart"/>
      <w:r w:rsidRPr="005D255A">
        <w:rPr>
          <w:b/>
          <w:bCs/>
        </w:rPr>
        <w:t>:</w:t>
      </w:r>
      <w:proofErr w:type="gramEnd"/>
      <w:r>
        <w:br/>
        <w:t xml:space="preserve">- Node.js (v18 or higher)  </w:t>
      </w:r>
      <w:r>
        <w:br/>
        <w:t xml:space="preserve">- </w:t>
      </w:r>
      <w:proofErr w:type="spellStart"/>
      <w:r>
        <w:t>npm</w:t>
      </w:r>
      <w:proofErr w:type="spellEnd"/>
      <w:r>
        <w:t xml:space="preserve"> or yarn  </w:t>
      </w:r>
      <w:r>
        <w:br/>
      </w:r>
      <w:r>
        <w:br/>
      </w:r>
      <w:r w:rsidRPr="005D255A">
        <w:rPr>
          <w:b/>
          <w:bCs/>
        </w:rPr>
        <w:t>Installation:</w:t>
      </w:r>
      <w:r>
        <w:br/>
        <w:t xml:space="preserve">1. Clone the Repository:  </w:t>
      </w:r>
      <w:r>
        <w:br/>
        <w:t>```bash</w:t>
      </w:r>
      <w:r>
        <w:br/>
      </w:r>
      <w:proofErr w:type="spellStart"/>
      <w:r>
        <w:t>git</w:t>
      </w:r>
      <w:proofErr w:type="spellEnd"/>
      <w:r>
        <w:t xml:space="preserve"> clone https://github.com/darunraj0071/cryptoverse-dashboard.git</w:t>
      </w:r>
      <w:r>
        <w:br/>
      </w:r>
      <w:proofErr w:type="spellStart"/>
      <w:r>
        <w:t>cd</w:t>
      </w:r>
      <w:proofErr w:type="spellEnd"/>
      <w:r>
        <w:t xml:space="preserve"> </w:t>
      </w:r>
      <w:proofErr w:type="spellStart"/>
      <w:r>
        <w:t>cryptoverse</w:t>
      </w:r>
      <w:proofErr w:type="spellEnd"/>
      <w:r>
        <w:t>-dashboard</w:t>
      </w:r>
      <w:r>
        <w:br/>
        <w:t>```</w:t>
      </w:r>
      <w:r>
        <w:br/>
      </w:r>
      <w:r>
        <w:br/>
        <w:t xml:space="preserve">2. Install Dependencies:  </w:t>
      </w:r>
      <w:r>
        <w:br/>
        <w:t>```bash</w:t>
      </w:r>
      <w:r>
        <w:br/>
      </w:r>
      <w:proofErr w:type="spellStart"/>
      <w:r>
        <w:t>npm</w:t>
      </w:r>
      <w:proofErr w:type="spellEnd"/>
      <w:r>
        <w:t xml:space="preserve"> install</w:t>
      </w:r>
      <w:r>
        <w:br/>
        <w:t>```</w:t>
      </w:r>
      <w:r>
        <w:br/>
      </w:r>
      <w:r>
        <w:br/>
        <w:t>3. Create `.</w:t>
      </w:r>
      <w:proofErr w:type="spellStart"/>
      <w:r>
        <w:t>env</w:t>
      </w:r>
      <w:proofErr w:type="spellEnd"/>
      <w:r>
        <w:t xml:space="preserve">` file (for API keys or environment variables):  </w:t>
      </w:r>
      <w:r>
        <w:br/>
        <w:t>```</w:t>
      </w:r>
      <w:r>
        <w:br/>
        <w:t>REACT_APP_CRYPTO_API_KEY=</w:t>
      </w:r>
      <w:proofErr w:type="spellStart"/>
      <w:r>
        <w:t>your_api_key_here</w:t>
      </w:r>
      <w:proofErr w:type="spellEnd"/>
      <w:r>
        <w:br/>
        <w:t>```</w:t>
      </w:r>
      <w:r>
        <w:br/>
      </w:r>
      <w:r>
        <w:br/>
        <w:t xml:space="preserve">4. Run the Application:  </w:t>
      </w:r>
      <w:r>
        <w:br/>
        <w:t>```bash</w:t>
      </w:r>
      <w:r>
        <w:br/>
      </w:r>
      <w:proofErr w:type="spellStart"/>
      <w:r>
        <w:t>npm</w:t>
      </w:r>
      <w:proofErr w:type="spellEnd"/>
      <w:r>
        <w:t xml:space="preserve"> start</w:t>
      </w:r>
      <w:r>
        <w:br/>
        <w:t>```</w:t>
      </w:r>
      <w:r>
        <w:br/>
      </w:r>
    </w:p>
    <w:p w:rsidR="0052491D" w:rsidRDefault="00A260A8">
      <w:pPr>
        <w:pStyle w:val="Heading1"/>
      </w:pPr>
      <w:r>
        <w:t>5. Folder Structure</w:t>
      </w:r>
    </w:p>
    <w:p w:rsidR="0052491D" w:rsidRDefault="00A260A8">
      <w:r>
        <w:br/>
        <w:t>/</w:t>
      </w:r>
      <w:proofErr w:type="spellStart"/>
      <w:r>
        <w:t>src</w:t>
      </w:r>
      <w:proofErr w:type="spellEnd"/>
      <w:r>
        <w:br/>
        <w:t xml:space="preserve">  ├── /components  </w:t>
      </w:r>
      <w:r>
        <w:br/>
        <w:t xml:space="preserve">  │   ├── Header.js  </w:t>
      </w:r>
      <w:r>
        <w:br/>
        <w:t xml:space="preserve">  │   ├── Dashboard.js  </w:t>
      </w:r>
      <w:r>
        <w:br/>
        <w:t xml:space="preserve">  │   ├── CryptoList.js  </w:t>
      </w:r>
      <w:r>
        <w:br/>
        <w:t xml:space="preserve">  │   ├── CryptoDetails.js  </w:t>
      </w:r>
      <w:r>
        <w:br/>
        <w:t xml:space="preserve">  │   ├── NewsFeed.js  </w:t>
      </w:r>
      <w:r>
        <w:br/>
        <w:t xml:space="preserve">  │   └── Footer.js  </w:t>
      </w:r>
      <w:r>
        <w:br/>
        <w:t xml:space="preserve">  ├── /pages  </w:t>
      </w:r>
      <w:r>
        <w:br/>
        <w:t xml:space="preserve">  │   ├── Home.js  </w:t>
      </w:r>
      <w:r>
        <w:br/>
        <w:t xml:space="preserve">  │   ├── MarketTrends.js  </w:t>
      </w:r>
      <w:r>
        <w:br/>
        <w:t xml:space="preserve">  │   ├── CryptoDetailsPage.js  </w:t>
      </w:r>
      <w:r>
        <w:br/>
        <w:t xml:space="preserve">  │   └── NewsPage.js  </w:t>
      </w:r>
      <w:r>
        <w:br/>
        <w:t xml:space="preserve">  ├── /assets  </w:t>
      </w:r>
      <w:r>
        <w:br/>
        <w:t xml:space="preserve">  │   ├── images  </w:t>
      </w:r>
      <w:r>
        <w:br/>
        <w:t xml:space="preserve">  │   ├── icons  </w:t>
      </w:r>
      <w:r>
        <w:br/>
        <w:t xml:space="preserve">  │   └── styles  </w:t>
      </w:r>
      <w:r>
        <w:br/>
        <w:t xml:space="preserve">  ├── /utils  </w:t>
      </w:r>
      <w:r>
        <w:br/>
        <w:t xml:space="preserve">  │   ├── api.js  </w:t>
      </w:r>
      <w:r>
        <w:br/>
        <w:t xml:space="preserve">  │   ├── formatters.js  </w:t>
      </w:r>
      <w:r>
        <w:br/>
        <w:t xml:space="preserve">  │   └── constants.js  </w:t>
      </w:r>
      <w:r>
        <w:br/>
        <w:t xml:space="preserve">  ├── /redux  </w:t>
      </w:r>
      <w:r>
        <w:br/>
        <w:t xml:space="preserve">  │   ├── cryptoSlice.js  </w:t>
      </w:r>
      <w:r>
        <w:br/>
        <w:t xml:space="preserve">  │   ├── themeSlice.js  </w:t>
      </w:r>
      <w:r>
        <w:br/>
        <w:t xml:space="preserve">  │   └── store.js  </w:t>
      </w:r>
      <w:r>
        <w:br/>
        <w:t xml:space="preserve">  ├── App.js  </w:t>
      </w:r>
      <w:r>
        <w:br/>
        <w:t xml:space="preserve">  ├── index.js  </w:t>
      </w:r>
      <w:r>
        <w:br/>
      </w:r>
    </w:p>
    <w:p w:rsidR="0052491D" w:rsidRDefault="00A260A8">
      <w:pPr>
        <w:pStyle w:val="Heading1"/>
      </w:pPr>
      <w:r>
        <w:t>6. Running the Application</w:t>
      </w:r>
    </w:p>
    <w:p w:rsidR="0052491D" w:rsidRDefault="00A260A8">
      <w:r>
        <w:br/>
      </w:r>
      <w:r w:rsidRPr="005D255A">
        <w:rPr>
          <w:b/>
          <w:bCs/>
        </w:rPr>
        <w:t>Frontend Server Command</w:t>
      </w:r>
      <w:proofErr w:type="gramStart"/>
      <w:r w:rsidRPr="005D255A">
        <w:rPr>
          <w:b/>
          <w:bCs/>
        </w:rPr>
        <w:t>:</w:t>
      </w:r>
      <w:proofErr w:type="gramEnd"/>
      <w:r>
        <w:br/>
        <w:t>```bash</w:t>
      </w:r>
      <w:r>
        <w:br/>
      </w:r>
      <w:proofErr w:type="spellStart"/>
      <w:r>
        <w:t>npm</w:t>
      </w:r>
      <w:proofErr w:type="spellEnd"/>
      <w:r>
        <w:t xml:space="preserve"> start</w:t>
      </w:r>
      <w:r>
        <w:br/>
        <w:t>```</w:t>
      </w:r>
      <w:r>
        <w:br/>
      </w:r>
    </w:p>
    <w:p w:rsidR="0052491D" w:rsidRDefault="00A260A8">
      <w:pPr>
        <w:pStyle w:val="Heading1"/>
      </w:pPr>
      <w:r>
        <w:t>7. Component Documentation</w:t>
      </w:r>
    </w:p>
    <w:p w:rsidR="005D255A" w:rsidRDefault="005D255A"/>
    <w:p w:rsidR="0052491D" w:rsidRDefault="00A260A8">
      <w:r w:rsidRPr="005D255A">
        <w:rPr>
          <w:b/>
          <w:bCs/>
        </w:rPr>
        <w:t>Key Components:</w:t>
      </w:r>
      <w:r>
        <w:br/>
      </w:r>
      <w:r w:rsidRPr="005D255A">
        <w:rPr>
          <w:b/>
          <w:bCs/>
        </w:rPr>
        <w:t>Header:</w:t>
      </w:r>
      <w:r>
        <w:t xml:space="preserve"> Provides navigation, search bar, and theme </w:t>
      </w:r>
      <w:proofErr w:type="spellStart"/>
      <w:r>
        <w:t>toggler</w:t>
      </w:r>
      <w:proofErr w:type="spellEnd"/>
      <w:r>
        <w:t xml:space="preserve">  </w:t>
      </w:r>
      <w:r>
        <w:br/>
      </w:r>
      <w:r w:rsidRPr="005D255A">
        <w:rPr>
          <w:b/>
          <w:bCs/>
        </w:rPr>
        <w:t>Dashboard:</w:t>
      </w:r>
      <w:r>
        <w:t xml:space="preserve"> Displays real-time </w:t>
      </w:r>
      <w:proofErr w:type="spellStart"/>
      <w:r>
        <w:t>cryptocurrency</w:t>
      </w:r>
      <w:proofErr w:type="spellEnd"/>
      <w:r>
        <w:t xml:space="preserve"> data with visual charts  </w:t>
      </w:r>
      <w:r>
        <w:br/>
      </w:r>
      <w:proofErr w:type="spellStart"/>
      <w:r w:rsidRPr="005D255A">
        <w:rPr>
          <w:b/>
          <w:bCs/>
        </w:rPr>
        <w:t>CryptoList:</w:t>
      </w:r>
      <w:r>
        <w:t>Lists</w:t>
      </w:r>
      <w:proofErr w:type="spellEnd"/>
      <w:r>
        <w:t xml:space="preserve"> top-performing </w:t>
      </w:r>
      <w:proofErr w:type="spellStart"/>
      <w:r>
        <w:t>cryptocurrencies</w:t>
      </w:r>
      <w:proofErr w:type="spellEnd"/>
      <w:r>
        <w:t xml:space="preserve"> with key metrics  </w:t>
      </w:r>
      <w:r>
        <w:br/>
      </w:r>
      <w:proofErr w:type="spellStart"/>
      <w:r w:rsidRPr="005D255A">
        <w:rPr>
          <w:b/>
          <w:bCs/>
        </w:rPr>
        <w:t>CryptoDetails</w:t>
      </w:r>
      <w:proofErr w:type="spellEnd"/>
      <w:r w:rsidRPr="005D255A">
        <w:rPr>
          <w:b/>
          <w:bCs/>
        </w:rPr>
        <w:t>:</w:t>
      </w:r>
      <w:r>
        <w:t xml:space="preserve"> Detailed view showing historical data, price trends, and key information  </w:t>
      </w:r>
      <w:r>
        <w:br/>
      </w:r>
      <w:proofErr w:type="spellStart"/>
      <w:r w:rsidRPr="005D255A">
        <w:rPr>
          <w:b/>
          <w:bCs/>
        </w:rPr>
        <w:t>NewsFeed</w:t>
      </w:r>
      <w:proofErr w:type="spellEnd"/>
      <w:r w:rsidRPr="005D255A">
        <w:rPr>
          <w:b/>
          <w:bCs/>
        </w:rPr>
        <w:t>:</w:t>
      </w:r>
      <w:r>
        <w:t xml:space="preserve"> Displays crypto-related news articles and updates  </w:t>
      </w:r>
      <w:r>
        <w:br/>
      </w:r>
      <w:r>
        <w:br/>
      </w:r>
      <w:r w:rsidRPr="005D255A">
        <w:rPr>
          <w:b/>
          <w:bCs/>
        </w:rPr>
        <w:t>Reusable Components:</w:t>
      </w:r>
      <w:r>
        <w:br/>
      </w:r>
      <w:r w:rsidRPr="005D255A">
        <w:rPr>
          <w:b/>
          <w:bCs/>
        </w:rPr>
        <w:t>Card Component:</w:t>
      </w:r>
      <w:r>
        <w:t xml:space="preserve"> Displays individual cryptocurrency details  </w:t>
      </w:r>
      <w:r>
        <w:br/>
      </w:r>
      <w:r w:rsidRPr="005D255A">
        <w:rPr>
          <w:b/>
          <w:bCs/>
        </w:rPr>
        <w:t>ButtonComponent:</w:t>
      </w:r>
      <w:r>
        <w:t xml:space="preserve"> Used for primary actions like “View Details” or “Bookmark”  </w:t>
      </w:r>
      <w:r>
        <w:br/>
      </w:r>
    </w:p>
    <w:p w:rsidR="0052491D" w:rsidRDefault="00A260A8">
      <w:pPr>
        <w:pStyle w:val="Heading1"/>
      </w:pPr>
      <w:r>
        <w:t>8. State Management</w:t>
      </w:r>
    </w:p>
    <w:p w:rsidR="0052491D" w:rsidRDefault="00A260A8">
      <w:r>
        <w:br/>
      </w:r>
      <w:r w:rsidRPr="005D255A">
        <w:rPr>
          <w:b/>
          <w:bCs/>
        </w:rPr>
        <w:t>Global State</w:t>
      </w:r>
      <w:proofErr w:type="gramStart"/>
      <w:r w:rsidRPr="005D255A">
        <w:rPr>
          <w:b/>
          <w:bCs/>
        </w:rPr>
        <w:t>:</w:t>
      </w:r>
      <w:proofErr w:type="gramEnd"/>
      <w:r>
        <w:br/>
        <w:t xml:space="preserve">Managed via Redux Toolkit for cryptocurrency data, user preferences, and theme settings  </w:t>
      </w:r>
      <w:r>
        <w:br/>
      </w:r>
      <w:r w:rsidRPr="005D255A">
        <w:rPr>
          <w:b/>
          <w:bCs/>
        </w:rPr>
        <w:br/>
        <w:t>Local State:</w:t>
      </w:r>
      <w:r>
        <w:br/>
        <w:t>Managed with React’s `</w:t>
      </w:r>
      <w:proofErr w:type="spellStart"/>
      <w:r>
        <w:t>useState</w:t>
      </w:r>
      <w:proofErr w:type="spellEnd"/>
      <w:r>
        <w:t xml:space="preserve">()` for form inputs, modals, and UI interactions  </w:t>
      </w:r>
      <w:r>
        <w:br/>
      </w:r>
    </w:p>
    <w:p w:rsidR="0052491D" w:rsidRDefault="00A260A8">
      <w:pPr>
        <w:pStyle w:val="Heading1"/>
      </w:pPr>
      <w:r>
        <w:t>9. User Interface</w:t>
      </w:r>
    </w:p>
    <w:p w:rsidR="0052491D" w:rsidRDefault="00A260A8">
      <w:r>
        <w:br/>
        <w:t xml:space="preserve">- Interactive charts for tracking cryptocurrency </w:t>
      </w:r>
      <w:proofErr w:type="gramStart"/>
      <w:r>
        <w:t xml:space="preserve">trends  </w:t>
      </w:r>
      <w:proofErr w:type="gramEnd"/>
      <w:r>
        <w:br/>
        <w:t xml:space="preserve">- Clean and responsive design optimized for all screen sizes  </w:t>
      </w:r>
      <w:r>
        <w:br/>
        <w:t xml:space="preserve">- Dark/Light mode switch for improved visual accessibility  </w:t>
      </w:r>
      <w:r>
        <w:br/>
      </w:r>
    </w:p>
    <w:p w:rsidR="0052491D" w:rsidRDefault="00A260A8">
      <w:pPr>
        <w:pStyle w:val="Heading1"/>
      </w:pPr>
      <w:r>
        <w:t>10. Styling</w:t>
      </w:r>
    </w:p>
    <w:p w:rsidR="0052491D" w:rsidRDefault="00A260A8">
      <w:r>
        <w:br/>
      </w:r>
      <w:r w:rsidRPr="005D255A">
        <w:rPr>
          <w:b/>
          <w:bCs/>
        </w:rPr>
        <w:t>CSS Frameworks/Libraries</w:t>
      </w:r>
      <w:proofErr w:type="gramStart"/>
      <w:r w:rsidRPr="005D255A">
        <w:rPr>
          <w:b/>
          <w:bCs/>
        </w:rPr>
        <w:t>:</w:t>
      </w:r>
      <w:proofErr w:type="gramEnd"/>
      <w:r>
        <w:br/>
      </w:r>
      <w:r w:rsidRPr="005D255A">
        <w:rPr>
          <w:b/>
          <w:bCs/>
        </w:rPr>
        <w:t>Tailwind CSS</w:t>
      </w:r>
      <w:r>
        <w:t xml:space="preserve"> — Used for fast and flexible styling  </w:t>
      </w:r>
      <w:r>
        <w:br/>
      </w:r>
      <w:r>
        <w:br/>
      </w:r>
      <w:r w:rsidRPr="005D255A">
        <w:rPr>
          <w:b/>
          <w:bCs/>
        </w:rPr>
        <w:t>Theming:</w:t>
      </w:r>
      <w:r>
        <w:br/>
        <w:t xml:space="preserve">Integrated theme switcher with persistent user preferences  </w:t>
      </w:r>
      <w:r>
        <w:br/>
      </w:r>
    </w:p>
    <w:p w:rsidR="0052491D" w:rsidRDefault="00A260A8">
      <w:pPr>
        <w:pStyle w:val="Heading1"/>
      </w:pPr>
      <w:r>
        <w:t>11. Testing</w:t>
      </w:r>
    </w:p>
    <w:p w:rsidR="0052491D" w:rsidRDefault="00A260A8">
      <w:r>
        <w:br/>
      </w:r>
      <w:r w:rsidRPr="005D255A">
        <w:rPr>
          <w:b/>
          <w:bCs/>
        </w:rPr>
        <w:t>Testing Strategy</w:t>
      </w:r>
      <w:r>
        <w:t xml:space="preserve">:  </w:t>
      </w:r>
      <w:r>
        <w:br/>
        <w:t xml:space="preserve">Jest for unit </w:t>
      </w:r>
      <w:proofErr w:type="gramStart"/>
      <w:r>
        <w:t xml:space="preserve">testing  </w:t>
      </w:r>
      <w:proofErr w:type="gramEnd"/>
      <w:r>
        <w:br/>
        <w:t xml:space="preserve">React Testing Library for component interaction testing  </w:t>
      </w:r>
      <w:r>
        <w:br/>
      </w:r>
      <w:r w:rsidRPr="005D255A">
        <w:rPr>
          <w:b/>
          <w:bCs/>
        </w:rPr>
        <w:br/>
        <w:t>Code Coverage:</w:t>
      </w:r>
      <w:r>
        <w:br/>
        <w:t xml:space="preserve">Ensured 90%+ code coverage for improved application stability  </w:t>
      </w:r>
      <w:r>
        <w:br/>
      </w:r>
    </w:p>
    <w:p w:rsidR="0052491D" w:rsidRDefault="00A260A8">
      <w:pPr>
        <w:pStyle w:val="Heading1"/>
      </w:pPr>
      <w:r>
        <w:t>12. Screenshots or Demo</w:t>
      </w:r>
    </w:p>
    <w:p w:rsidR="000351AD" w:rsidRPr="00D53C8E" w:rsidRDefault="000351AD" w:rsidP="000351AD">
      <w:pPr>
        <w:rPr>
          <w:b/>
          <w:bCs/>
        </w:rPr>
      </w:pPr>
      <w:r w:rsidRPr="00D53C8E">
        <w:rPr>
          <w:b/>
          <w:bCs/>
        </w:rPr>
        <w:t>Screenshots:</w:t>
      </w:r>
    </w:p>
    <w:p w:rsidR="000351AD" w:rsidRDefault="000351AD" w:rsidP="000351AD">
      <w:r>
        <w:rPr>
          <w:noProof/>
        </w:rPr>
        <w:drawing>
          <wp:inline distT="0" distB="0" distL="0" distR="0">
            <wp:extent cx="5534025" cy="3111369"/>
            <wp:effectExtent l="0" t="0" r="0" b="0"/>
            <wp:docPr id="153593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03" cy="312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AD" w:rsidRDefault="000351AD" w:rsidP="000351AD">
      <w:r>
        <w:rPr>
          <w:noProof/>
        </w:rPr>
        <w:drawing>
          <wp:inline distT="0" distB="0" distL="0" distR="0">
            <wp:extent cx="5562600" cy="3127435"/>
            <wp:effectExtent l="0" t="0" r="0" b="0"/>
            <wp:docPr id="1152426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60" cy="313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AD" w:rsidRDefault="000351AD" w:rsidP="000351AD">
      <w:r>
        <w:rPr>
          <w:noProof/>
        </w:rPr>
        <w:drawing>
          <wp:inline distT="0" distB="0" distL="0" distR="0">
            <wp:extent cx="5590729" cy="3143250"/>
            <wp:effectExtent l="0" t="0" r="0" b="0"/>
            <wp:docPr id="848196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5" cy="315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AD" w:rsidRDefault="000351AD" w:rsidP="000351AD">
      <w:r>
        <w:rPr>
          <w:noProof/>
        </w:rPr>
        <w:drawing>
          <wp:inline distT="0" distB="0" distL="0" distR="0">
            <wp:extent cx="5590727" cy="3143250"/>
            <wp:effectExtent l="0" t="0" r="0" b="0"/>
            <wp:docPr id="1547394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541" cy="31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AD" w:rsidRDefault="000351AD" w:rsidP="000351AD">
      <w:r>
        <w:rPr>
          <w:noProof/>
        </w:rPr>
        <w:drawing>
          <wp:inline distT="0" distB="0" distL="0" distR="0">
            <wp:extent cx="5607669" cy="3152775"/>
            <wp:effectExtent l="0" t="0" r="0" b="0"/>
            <wp:docPr id="1540388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851" cy="316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AD" w:rsidRPr="000351AD" w:rsidRDefault="000351AD" w:rsidP="000351AD"/>
    <w:p w:rsidR="0052491D" w:rsidRDefault="00A260A8">
      <w:r>
        <w:br/>
      </w:r>
      <w:r w:rsidRPr="000351AD">
        <w:rPr>
          <w:b/>
          <w:bCs/>
        </w:rPr>
        <w:t>Live Demo Link:</w:t>
      </w:r>
      <w:r>
        <w:br/>
      </w:r>
    </w:p>
    <w:p w:rsidR="0052491D" w:rsidRDefault="00A260A8">
      <w:pPr>
        <w:pStyle w:val="Heading1"/>
      </w:pPr>
      <w:r>
        <w:t>13. Known Issues</w:t>
      </w:r>
    </w:p>
    <w:p w:rsidR="0052491D" w:rsidRDefault="00A260A8">
      <w:r>
        <w:br/>
        <w:t xml:space="preserve">- API data may experience delays during high-traffic </w:t>
      </w:r>
      <w:proofErr w:type="gramStart"/>
      <w:r>
        <w:t xml:space="preserve">periods  </w:t>
      </w:r>
      <w:proofErr w:type="gramEnd"/>
      <w:r>
        <w:br/>
        <w:t xml:space="preserve">- Theme toggling may require slight optimization for faster transitions  </w:t>
      </w:r>
      <w:r>
        <w:br/>
      </w:r>
    </w:p>
    <w:p w:rsidR="0052491D" w:rsidRDefault="00A260A8">
      <w:pPr>
        <w:pStyle w:val="Heading1"/>
      </w:pPr>
      <w:r>
        <w:t>14. Future Enhancements</w:t>
      </w:r>
    </w:p>
    <w:p w:rsidR="0052491D" w:rsidRDefault="00A260A8">
      <w:r>
        <w:br/>
        <w:t xml:space="preserve">- Integration with additional crypto APIs for diversified data </w:t>
      </w:r>
      <w:proofErr w:type="gramStart"/>
      <w:r>
        <w:t xml:space="preserve">sources  </w:t>
      </w:r>
      <w:proofErr w:type="gramEnd"/>
      <w:r>
        <w:br/>
        <w:t xml:space="preserve">- User Authentication for personalized cryptocurrency watchlists  </w:t>
      </w:r>
      <w:r>
        <w:br/>
        <w:t xml:space="preserve">- Advanced Filtering Options for customized data insights  </w:t>
      </w:r>
      <w:r>
        <w:br/>
        <w:t xml:space="preserve">- Interactive Portfolio Tracking for investment analysis  </w:t>
      </w:r>
      <w:r>
        <w:br/>
      </w:r>
    </w:p>
    <w:sectPr w:rsidR="005249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351AD"/>
    <w:rsid w:val="0006063C"/>
    <w:rsid w:val="0015074B"/>
    <w:rsid w:val="001E65A2"/>
    <w:rsid w:val="0029639D"/>
    <w:rsid w:val="00326F90"/>
    <w:rsid w:val="00371EC4"/>
    <w:rsid w:val="0052491D"/>
    <w:rsid w:val="005D255A"/>
    <w:rsid w:val="0073061C"/>
    <w:rsid w:val="007D161B"/>
    <w:rsid w:val="00A260A8"/>
    <w:rsid w:val="00A548E3"/>
    <w:rsid w:val="00AA1D8D"/>
    <w:rsid w:val="00B47730"/>
    <w:rsid w:val="00C95799"/>
    <w:rsid w:val="00CB0664"/>
    <w:rsid w:val="00D53C8E"/>
    <w:rsid w:val="00ED2200"/>
    <w:rsid w:val="00ED24B2"/>
    <w:rsid w:val="00F446AD"/>
    <w:rsid w:val="00FB72DA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9</cp:revision>
  <dcterms:created xsi:type="dcterms:W3CDTF">2013-12-23T23:15:00Z</dcterms:created>
  <dcterms:modified xsi:type="dcterms:W3CDTF">2025-03-10T06:52:00Z</dcterms:modified>
  <cp:category/>
</cp:coreProperties>
</file>